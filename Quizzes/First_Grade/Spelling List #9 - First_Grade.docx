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#9</w:t>
      </w:r>
    </w:p>
    <w:p>
      <w:pPr>
        <w:pStyle w:val="Heading2"/>
        <w:jc w:val="center"/>
      </w:pPr>
      <w:r>
        <w:t>Nov 10 - Nov 14</w:t>
      </w:r>
    </w:p>
    <w:p>
      <w:r>
        <w:t>1) into</w:t>
      </w:r>
    </w:p>
    <w:p>
      <w:r>
        <w:t>2) use</w:t>
      </w:r>
    </w:p>
    <w:p>
      <w:r>
        <w:t>3) rain</w:t>
      </w:r>
    </w:p>
    <w:p>
      <w:r>
        <w:t>4) had</w:t>
      </w:r>
    </w:p>
    <w:p>
      <w:r>
        <w:t>5) banana</w:t>
      </w:r>
    </w:p>
    <w:p>
      <w:r>
        <w:t>6) team</w:t>
      </w:r>
    </w:p>
    <w:p>
      <w:r>
        <w:t>7) trip</w:t>
      </w:r>
    </w:p>
    <w:p>
      <w:r>
        <w:t>8) could</w:t>
      </w:r>
    </w:p>
    <w:p>
      <w:r>
        <w:t>9) add</w:t>
      </w:r>
    </w:p>
    <w:p>
      <w:r>
        <w:t>10)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