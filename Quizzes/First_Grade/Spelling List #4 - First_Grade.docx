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Spelling List #4</w:t>
      </w:r>
    </w:p>
    <w:p>
      <w:pPr>
        <w:pStyle w:val="Heading2"/>
        <w:jc w:val="center"/>
      </w:pPr>
      <w:r>
        <w:t>Sept 8 - Sept 12</w:t>
      </w:r>
    </w:p>
    <w:p>
      <w:r>
        <w:t>1) road</w:t>
      </w:r>
    </w:p>
    <w:p>
      <w:r>
        <w:t>2) gray</w:t>
      </w:r>
    </w:p>
    <w:p>
      <w:r>
        <w:t>3) gone</w:t>
      </w:r>
    </w:p>
    <w:p>
      <w:r>
        <w:t>4) sleep</w:t>
      </w:r>
    </w:p>
    <w:p>
      <w:r>
        <w:t>5) easy</w:t>
      </w:r>
    </w:p>
    <w:p>
      <w:r>
        <w:t>6) wait</w:t>
      </w:r>
    </w:p>
    <w:p>
      <w:r>
        <w:t>7) this</w:t>
      </w:r>
    </w:p>
    <w:p>
      <w:r>
        <w:t>8) harm</w:t>
      </w:r>
    </w:p>
    <w:p>
      <w:r>
        <w:t>9) like</w:t>
      </w:r>
    </w:p>
    <w:p>
      <w:r>
        <w:t>10) under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6666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Arial" w:hAnsi="Arial"/>
      <w:color w:val="0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