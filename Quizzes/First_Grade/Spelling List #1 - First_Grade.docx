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Spelling List #1</w:t>
      </w:r>
    </w:p>
    <w:p>
      <w:pPr>
        <w:pStyle w:val="Heading2"/>
        <w:jc w:val="center"/>
      </w:pPr>
      <w:r>
        <w:t>Aug 18 - Aug 22</w:t>
      </w:r>
    </w:p>
    <w:p>
      <w:r>
        <w:t>1) moon</w:t>
      </w:r>
    </w:p>
    <w:p>
      <w:r>
        <w:t>2) punch</w:t>
      </w:r>
    </w:p>
    <w:p>
      <w:r>
        <w:t>3) mask</w:t>
      </w:r>
    </w:p>
    <w:p>
      <w:r>
        <w:t>4) note</w:t>
      </w:r>
    </w:p>
    <w:p>
      <w:r>
        <w:t>5) of</w:t>
      </w:r>
    </w:p>
    <w:p>
      <w:r>
        <w:t>6) summer</w:t>
      </w:r>
    </w:p>
    <w:p>
      <w:r>
        <w:t>7) pretty</w:t>
      </w:r>
    </w:p>
    <w:p>
      <w:r>
        <w:t>8) pen</w:t>
      </w:r>
    </w:p>
    <w:p>
      <w:r>
        <w:t>9) sister</w:t>
      </w:r>
    </w:p>
    <w:p>
      <w:r>
        <w:t>10) ten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66666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