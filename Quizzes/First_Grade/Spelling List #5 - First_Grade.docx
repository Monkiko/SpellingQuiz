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#5</w:t>
      </w:r>
    </w:p>
    <w:p>
      <w:pPr>
        <w:pStyle w:val="Heading2"/>
        <w:jc w:val="center"/>
      </w:pPr>
      <w:r>
        <w:t>Sept 29 - Oct 3</w:t>
      </w:r>
    </w:p>
    <w:p>
      <w:r>
        <w:t>1) sail</w:t>
      </w:r>
    </w:p>
    <w:p>
      <w:r>
        <w:t>2) eleven</w:t>
      </w:r>
    </w:p>
    <w:p>
      <w:r>
        <w:t>3) seen</w:t>
      </w:r>
    </w:p>
    <w:p>
      <w:r>
        <w:t>4) come</w:t>
      </w:r>
    </w:p>
    <w:p>
      <w:r>
        <w:t>5) spit</w:t>
      </w:r>
    </w:p>
    <w:p>
      <w:r>
        <w:t>6) bent</w:t>
      </w:r>
    </w:p>
    <w:p>
      <w:r>
        <w:t>7) women</w:t>
      </w:r>
    </w:p>
    <w:p>
      <w:r>
        <w:t>8) eight</w:t>
      </w:r>
    </w:p>
    <w:p>
      <w:r>
        <w:t>9) fine</w:t>
      </w:r>
    </w:p>
    <w:p>
      <w:r>
        <w:t>10) dine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