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#3</w:t>
      </w:r>
    </w:p>
    <w:p>
      <w:pPr>
        <w:pStyle w:val="Heading2"/>
        <w:jc w:val="center"/>
      </w:pPr>
      <w:r>
        <w:t>Sept 1 - Sept 5</w:t>
      </w:r>
    </w:p>
    <w:p>
      <w:r>
        <w:t>1) fresh</w:t>
      </w:r>
    </w:p>
    <w:p>
      <w:r>
        <w:t>2) happy</w:t>
      </w:r>
    </w:p>
    <w:p>
      <w:r>
        <w:t>3) black</w:t>
      </w:r>
    </w:p>
    <w:p>
      <w:r>
        <w:t>4) meet</w:t>
      </w:r>
    </w:p>
    <w:p>
      <w:r>
        <w:t>5) shut</w:t>
      </w:r>
    </w:p>
    <w:p>
      <w:r>
        <w:t>6) apple</w:t>
      </w:r>
    </w:p>
    <w:p>
      <w:r>
        <w:t>7) tank</w:t>
      </w:r>
    </w:p>
    <w:p>
      <w:r>
        <w:t>8) print</w:t>
      </w:r>
    </w:p>
    <w:p>
      <w:r>
        <w:t>9) coat</w:t>
      </w:r>
    </w:p>
    <w:p>
      <w:r>
        <w:t>10) how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