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#18</w:t>
      </w:r>
    </w:p>
    <w:p>
      <w:pPr>
        <w:pStyle w:val="Heading2"/>
        <w:jc w:val="center"/>
      </w:pPr>
      <w:r>
        <w:t>Aug 11 - Aug 15</w:t>
      </w:r>
    </w:p>
    <w:p>
      <w:r>
        <w:t>1) ball</w:t>
      </w:r>
    </w:p>
    <w:p>
      <w:r>
        <w:t>2) try</w:t>
      </w:r>
    </w:p>
    <w:p>
      <w:r>
        <w:t>3) must</w:t>
      </w:r>
    </w:p>
    <w:p>
      <w:r>
        <w:t>4) damp</w:t>
      </w:r>
    </w:p>
    <w:p>
      <w:r>
        <w:t>5) bow</w:t>
      </w:r>
    </w:p>
    <w:p>
      <w:r>
        <w:t>6) raw</w:t>
      </w:r>
    </w:p>
    <w:p>
      <w:r>
        <w:t>7) mine</w:t>
      </w:r>
    </w:p>
    <w:p>
      <w:r>
        <w:t>8) now</w:t>
      </w:r>
    </w:p>
    <w:p>
      <w:r>
        <w:t>9) cow</w:t>
      </w:r>
    </w:p>
    <w:p>
      <w:r>
        <w:t>10) sold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