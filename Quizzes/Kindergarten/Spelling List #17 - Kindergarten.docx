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List #17</w:t>
      </w:r>
    </w:p>
    <w:p>
      <w:pPr>
        <w:pStyle w:val="Heading2"/>
        <w:jc w:val="center"/>
        <w:rPr/>
      </w:pPr>
      <w:r>
        <w:rPr/>
        <w:t xml:space="preserve">July </w:t>
      </w:r>
      <w:r>
        <w:rPr/>
        <w:t>28</w:t>
      </w:r>
      <w:r>
        <w:rPr/>
        <w:t xml:space="preserve"> - </w:t>
      </w:r>
      <w:r>
        <w:rPr/>
        <w:t>Aug</w:t>
      </w:r>
      <w:r>
        <w:rPr/>
        <w:t xml:space="preserve"> 1</w:t>
      </w:r>
    </w:p>
    <w:p>
      <w:pPr>
        <w:pStyle w:val="Normal"/>
        <w:rPr/>
      </w:pPr>
      <w:r>
        <w:rPr/>
        <w:t>1) bone</w:t>
      </w:r>
    </w:p>
    <w:p>
      <w:pPr>
        <w:pStyle w:val="Normal"/>
        <w:rPr/>
      </w:pPr>
      <w:r>
        <w:rPr/>
        <w:t>2) deer</w:t>
      </w:r>
    </w:p>
    <w:p>
      <w:pPr>
        <w:pStyle w:val="Normal"/>
        <w:rPr/>
      </w:pPr>
      <w:r>
        <w:rPr/>
        <w:t>3) dump</w:t>
      </w:r>
    </w:p>
    <w:p>
      <w:pPr>
        <w:pStyle w:val="Normal"/>
        <w:rPr/>
      </w:pPr>
      <w:r>
        <w:rPr/>
        <w:t>4) took</w:t>
      </w:r>
    </w:p>
    <w:p>
      <w:pPr>
        <w:pStyle w:val="Normal"/>
        <w:rPr/>
      </w:pPr>
      <w:r>
        <w:rPr/>
        <w:t>5) three</w:t>
      </w:r>
    </w:p>
    <w:p>
      <w:pPr>
        <w:pStyle w:val="Normal"/>
        <w:rPr/>
      </w:pPr>
      <w:r>
        <w:rPr/>
        <w:t>6) best</w:t>
      </w:r>
    </w:p>
    <w:p>
      <w:pPr>
        <w:pStyle w:val="Normal"/>
        <w:rPr/>
      </w:pPr>
      <w:r>
        <w:rPr/>
        <w:t>7) tie</w:t>
      </w:r>
    </w:p>
    <w:p>
      <w:pPr>
        <w:pStyle w:val="Normal"/>
        <w:rPr/>
      </w:pPr>
      <w:r>
        <w:rPr/>
        <w:t>8) eat</w:t>
      </w:r>
    </w:p>
    <w:p>
      <w:pPr>
        <w:pStyle w:val="Normal"/>
        <w:rPr/>
      </w:pPr>
      <w:r>
        <w:rPr/>
        <w:t>9) dad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10) bee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2838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/>
      <w:color w:val="000000"/>
      <w:sz w:val="4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4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00000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LibreOffice/5.1.6.2$Windows_x86 LibreOffice_project/07ac168c60a517dba0f0d7bc7540f5afa45f0909</Application>
  <Pages>1</Pages>
  <Words>28</Words>
  <Characters>84</Characters>
  <CharactersWithSpaces>100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2025-07-12T10:03:03Z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